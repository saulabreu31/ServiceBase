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Step-by-Step Solution for Weighted KNN</w:t>
      </w:r>
    </w:p>
    <w:p>
      <w:pPr>
        <w:pStyle w:val="Heading2"/>
      </w:pPr>
      <w:r>
        <w:t>Question 2: Weighted KNN Classification (k=5)</w:t>
      </w:r>
    </w:p>
    <w:p>
      <w:r>
        <w:t>Weighted KNN classification involves the following steps:</w:t>
        <w:br/>
        <w:t>1. Compute Euclidean distances between the new applicant and all rows in the dataset.</w:t>
        <w:br/>
        <w:t>2. Select the 5 nearest neighbors based on the smallest distances.</w:t>
        <w:br/>
        <w:t>3. Assign weights to each neighbor based on the inverse of the distance (Weight = 1/Distance).</w:t>
        <w:br/>
        <w:t>4. Multiply each weight by the decision (1 for Yes, 0 for No) to calculate weighted votes.</w:t>
        <w:br/>
        <w:t>5. Classify the new applicant based on the higher weighted vote.</w:t>
        <w:br/>
      </w:r>
    </w:p>
    <w:p>
      <w:pPr>
        <w:pStyle w:val="Heading3"/>
      </w:pPr>
      <w:r>
        <w:t>Step 1: Compute Euclidean Distances</w:t>
      </w:r>
    </w:p>
    <w:p>
      <w:r>
        <w:t>The formula for Euclidean distance is:</w:t>
        <w:br/>
        <w:t>Distance = sqrt((TOEFL_1 - TOEFL_2)^2 + (GRE_1 - GRE_2)^2 + (# Rec Letters_1 - # Rec Letters_2)^2).</w:t>
        <w:br/>
        <w:t>Using this formula, we compute the distances between the new applicant (TOEFL = 82, GRE = 35, Rec Letters = 3) and all rows in the dataset:</w:t>
        <w:br/>
      </w:r>
    </w:p>
    <w:p>
      <w:r>
        <w:t>| Row | TOEFL | GRE  | Rec Letters | Distance Computation                            | Distance  |</w:t>
        <w:br/>
        <w:t>|-----|-------|------|-------------|-----------------------------------------------|-----------|</w:t>
        <w:br/>
        <w:t>| 1   | 70    | 60   | 3           | sqrt((82 - 70)^2 + (35 - 60)^2 + (3 - 3)^2)  | 27.73     |</w:t>
        <w:br/>
        <w:t>| 2   | 87    | 22   | 3           | sqrt((82 - 87)^2 + (35 - 22)^2 + (3 - 3)^2)  | 13.93     |</w:t>
        <w:br/>
        <w:t>| 3   | 86    | 38   | 2           | sqrt((82 - 86)^2 + (35 - 38)^2 + (3 - 2)^2)  | 5.10      |</w:t>
        <w:br/>
        <w:t>| 4   | 96    | 40   | 2           | sqrt((82 - 96)^2 + (35 - 40)^2 + (3 - 2)^2)  | 14.90     |</w:t>
        <w:br/>
        <w:t>| 5   | 90    | 40   | 3           | sqrt((82 - 90)^2 + (35 - 40)^2 + (3 - 3)^2)  | 9.43      |</w:t>
        <w:br/>
        <w:t>| 6   | 75    | 60   | 2           | sqrt((82 - 75)^2 + (35 - 60)^2 + (3 - 2)^2)  | 26.65     |</w:t>
        <w:br/>
        <w:t>| 7   | 72    | 20   | 4           | sqrt((82 - 72)^2 + (35 - 20)^2 + (3 - 4)^2)  | 19.42     |</w:t>
        <w:br/>
        <w:t>| 8   | 90    | 42   | 2           | sqrt((82 - 90)^2 + (35 - 42)^2 + (3 - 2)^2)  | 10.68     |</w:t>
        <w:br/>
      </w:r>
    </w:p>
    <w:p>
      <w:pPr>
        <w:pStyle w:val="Heading3"/>
      </w:pPr>
      <w:r>
        <w:t>Step 2: Select the 5 Nearest Neighbors</w:t>
      </w:r>
    </w:p>
    <w:p>
      <w:r>
        <w:t>From the distances computed above, we select the 5 smallest distances. The neighbors are:</w:t>
        <w:br/>
        <w:t>| Row | TOEFL | GRE  | Rec Letters | Distance  | Decision |</w:t>
        <w:br/>
        <w:t>|-----|-------|------|-------------|-----------|----------|</w:t>
        <w:br/>
        <w:t>| 3   | 86    | 38   | 2           | 5.10      | No       |</w:t>
        <w:br/>
        <w:t>| 5   | 90    | 40   | 3           | 9.43      | Yes      |</w:t>
        <w:br/>
        <w:t>| 8   | 90    | 42   | 2           | 10.68     | Yes      |</w:t>
        <w:br/>
        <w:t>| 2   | 87    | 22   | 3           | 13.93     | No       |</w:t>
        <w:br/>
        <w:t>| 4   | 96    | 40   | 2           | 14.90     | Yes      |</w:t>
        <w:br/>
      </w:r>
    </w:p>
    <w:p>
      <w:pPr>
        <w:pStyle w:val="Heading3"/>
      </w:pPr>
      <w:r>
        <w:t>Step 3: Assign Weights</w:t>
      </w:r>
    </w:p>
    <w:p>
      <w:r>
        <w:t>For each neighbor, the weight is calculated as:</w:t>
        <w:br/>
        <w:t>Weight = 1 / Distance (where Distance ≠ 0).</w:t>
        <w:br/>
        <w:t>The weights are:</w:t>
        <w:br/>
        <w:t>| Row | Distance  | Weight (1/Distance) | Decision | Weighted Decision |</w:t>
        <w:br/>
        <w:t>|-----|-----------|---------------------|----------|--------------------|</w:t>
        <w:br/>
        <w:t>| 3   | 5.10      | 0.196               | No       | 0 × 0.196 = 0     |</w:t>
        <w:br/>
        <w:t>| 5   | 9.43      | 0.106               | Yes      | 1 × 0.106 = 0.106 |</w:t>
        <w:br/>
        <w:t>| 8   | 10.68     | 0.094               | Yes      | 1 × 0.094 = 0.094 |</w:t>
        <w:br/>
        <w:t>| 2   | 13.93     | 0.072               | No       | 0 × 0.072 = 0     |</w:t>
        <w:br/>
        <w:t>| 4   | 14.90     | 0.067               | Yes      | 1 × 0.067 = 0.067 |</w:t>
        <w:br/>
      </w:r>
    </w:p>
    <w:p>
      <w:pPr>
        <w:pStyle w:val="Heading3"/>
      </w:pPr>
      <w:r>
        <w:t>Step 4: Calculate Weighted Votes</w:t>
      </w:r>
    </w:p>
    <w:p>
      <w:r>
        <w:t>Sum the weighted votes for Yes and No:</w:t>
        <w:br/>
        <w:t xml:space="preserve">   - Weighted Yes Votes = 0.106 + 0.094 + 0.067 = 0.267</w:t>
        <w:br/>
        <w:t xml:space="preserve">   - Weighted No Votes = 0.196 + 0.072 = 0.268</w:t>
        <w:br/>
      </w:r>
    </w:p>
    <w:p>
      <w:pPr>
        <w:pStyle w:val="Heading3"/>
      </w:pPr>
      <w:r>
        <w:t>Step 5: Classification</w:t>
      </w:r>
    </w:p>
    <w:p>
      <w:r>
        <w:t>Since the weighted No votes (0.268) are greater than the weighted Yes votes (0.267), the new applicant is classified as 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